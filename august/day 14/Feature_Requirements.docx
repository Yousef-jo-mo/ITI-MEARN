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BF52" w14:textId="77777777" w:rsidR="00F63E15" w:rsidRDefault="003A04A4">
      <w:pPr>
        <w:pStyle w:val="Heading1"/>
      </w:pPr>
      <w:r>
        <w:t>Feature Requirements Document</w:t>
      </w:r>
    </w:p>
    <w:p w14:paraId="34D28967" w14:textId="28AE3AA9" w:rsidR="00F63E15" w:rsidRDefault="003A04A4">
      <w:pPr>
        <w:pStyle w:val="Heading2"/>
      </w:pPr>
      <w:r>
        <w:t>User Signup (G1)</w:t>
      </w:r>
    </w:p>
    <w:p w14:paraId="0BEDFB61" w14:textId="77777777" w:rsidR="00F63E15" w:rsidRDefault="003A04A4">
      <w:pPr>
        <w:pStyle w:val="ListBullet"/>
      </w:pPr>
      <w:r>
        <w:t>A new user should be able to create an account by providing a username, password, and email address.</w:t>
      </w:r>
    </w:p>
    <w:p w14:paraId="43D16C3D" w14:textId="77777777" w:rsidR="00F63E15" w:rsidRDefault="003A04A4">
      <w:pPr>
        <w:pStyle w:val="ListBullet"/>
      </w:pPr>
      <w:r>
        <w:t>The system must check that the password is strong enough (minimum length of 8 characters).</w:t>
      </w:r>
    </w:p>
    <w:p w14:paraId="54323C3F" w14:textId="77777777" w:rsidR="00F63E15" w:rsidRDefault="003A04A4">
      <w:pPr>
        <w:pStyle w:val="ListBullet"/>
      </w:pPr>
      <w:r>
        <w:t xml:space="preserve">The system must </w:t>
      </w:r>
      <w:r>
        <w:t>check that the email address is valid.</w:t>
      </w:r>
    </w:p>
    <w:p w14:paraId="263E1FCB" w14:textId="77777777" w:rsidR="00F63E15" w:rsidRDefault="003A04A4">
      <w:pPr>
        <w:pStyle w:val="ListBullet"/>
      </w:pPr>
      <w:r>
        <w:t>If everything is correct, the account is created successfully.</w:t>
      </w:r>
    </w:p>
    <w:p w14:paraId="38567F98" w14:textId="39840961" w:rsidR="00F63E15" w:rsidRDefault="003A04A4">
      <w:pPr>
        <w:pStyle w:val="Heading2"/>
      </w:pPr>
      <w:r>
        <w:t xml:space="preserve">User Login </w:t>
      </w:r>
      <w:r>
        <w:t>(G</w:t>
      </w:r>
      <w:r>
        <w:t>2</w:t>
      </w:r>
      <w:r>
        <w:t>)</w:t>
      </w:r>
    </w:p>
    <w:p w14:paraId="6969C3AE" w14:textId="77777777" w:rsidR="00F63E15" w:rsidRDefault="003A04A4">
      <w:pPr>
        <w:pStyle w:val="ListBullet"/>
      </w:pPr>
      <w:r>
        <w:t>An existing user should be able to log in with their username and password.</w:t>
      </w:r>
    </w:p>
    <w:p w14:paraId="1984E5C5" w14:textId="77777777" w:rsidR="00F63E15" w:rsidRDefault="003A04A4">
      <w:pPr>
        <w:pStyle w:val="ListBullet"/>
      </w:pPr>
      <w:r>
        <w:t>If the credentials match, the user is granted access.</w:t>
      </w:r>
    </w:p>
    <w:p w14:paraId="1A6F7E33" w14:textId="77777777" w:rsidR="00F63E15" w:rsidRDefault="003A04A4">
      <w:pPr>
        <w:pStyle w:val="ListBullet"/>
      </w:pPr>
      <w:r>
        <w:t>If not, the s</w:t>
      </w:r>
      <w:r>
        <w:t>ystem displays an error message like 'Invalid username or password.'</w:t>
      </w:r>
    </w:p>
    <w:p w14:paraId="424936E1" w14:textId="1CF4F4FD" w:rsidR="00F63E15" w:rsidRDefault="003A04A4">
      <w:pPr>
        <w:pStyle w:val="Heading2"/>
      </w:pPr>
      <w:r>
        <w:t xml:space="preserve">Password Reset </w:t>
      </w:r>
      <w:r>
        <w:t>(G</w:t>
      </w:r>
      <w:r>
        <w:t>3</w:t>
      </w:r>
      <w:r>
        <w:t>)</w:t>
      </w:r>
    </w:p>
    <w:p w14:paraId="0DCB331A" w14:textId="77777777" w:rsidR="00F63E15" w:rsidRDefault="003A04A4">
      <w:pPr>
        <w:pStyle w:val="ListBullet"/>
      </w:pPr>
      <w:r>
        <w:t>If a user forgets their password, they should be able to request a password reset by entering their registered email address.</w:t>
      </w:r>
    </w:p>
    <w:p w14:paraId="47742C5C" w14:textId="77777777" w:rsidR="00F63E15" w:rsidRDefault="003A04A4">
      <w:pPr>
        <w:pStyle w:val="ListBullet"/>
      </w:pPr>
      <w:r>
        <w:t>The system will verify the email and send a pa</w:t>
      </w:r>
      <w:r>
        <w:t>ssword reset link.</w:t>
      </w:r>
    </w:p>
    <w:p w14:paraId="4ED69CF0" w14:textId="77777777" w:rsidR="00F63E15" w:rsidRDefault="003A04A4">
      <w:pPr>
        <w:pStyle w:val="ListBullet"/>
      </w:pPr>
      <w:r>
        <w:t>If the email is not registered, an error message is shown.</w:t>
      </w:r>
    </w:p>
    <w:p w14:paraId="1A4F8306" w14:textId="4D7A86E2" w:rsidR="00F63E15" w:rsidRDefault="003A04A4">
      <w:pPr>
        <w:pStyle w:val="Heading2"/>
      </w:pPr>
      <w:r>
        <w:t xml:space="preserve">Add to Shopping Cart </w:t>
      </w:r>
      <w:r>
        <w:t>(G</w:t>
      </w:r>
      <w:r>
        <w:t>4</w:t>
      </w:r>
      <w:r>
        <w:t>)</w:t>
      </w:r>
    </w:p>
    <w:p w14:paraId="77623CDE" w14:textId="77777777" w:rsidR="00F63E15" w:rsidRDefault="003A04A4">
      <w:pPr>
        <w:pStyle w:val="ListBullet"/>
      </w:pPr>
      <w:r>
        <w:t>A user browsing products should be able to add items to their shopping cart by selecting a product and quantity.</w:t>
      </w:r>
    </w:p>
    <w:p w14:paraId="0EC5F9A0" w14:textId="77777777" w:rsidR="00F63E15" w:rsidRDefault="003A04A4">
      <w:pPr>
        <w:pStyle w:val="ListBullet"/>
      </w:pPr>
      <w:r>
        <w:t>If the product exists, it is added to the ca</w:t>
      </w:r>
      <w:r>
        <w:t>rt.</w:t>
      </w:r>
    </w:p>
    <w:p w14:paraId="5C063508" w14:textId="77777777" w:rsidR="00F63E15" w:rsidRDefault="003A04A4">
      <w:pPr>
        <w:pStyle w:val="ListBullet"/>
      </w:pPr>
      <w:r>
        <w:t>If the product is not available, the system shows 'Product not found.'</w:t>
      </w:r>
    </w:p>
    <w:p w14:paraId="752D5FCD" w14:textId="0A5B386D" w:rsidR="00F63E15" w:rsidRDefault="003A04A4">
      <w:pPr>
        <w:pStyle w:val="Heading2"/>
      </w:pPr>
      <w:r>
        <w:t xml:space="preserve">Checkout </w:t>
      </w:r>
      <w:r>
        <w:t>(G</w:t>
      </w:r>
      <w:r>
        <w:t>5</w:t>
      </w:r>
      <w:r>
        <w:t>)</w:t>
      </w:r>
    </w:p>
    <w:p w14:paraId="68C12AE4" w14:textId="77777777" w:rsidR="00F63E15" w:rsidRDefault="003A04A4">
      <w:pPr>
        <w:pStyle w:val="ListBullet"/>
      </w:pPr>
      <w:r>
        <w:t>A user should be able to proceed to checkout after adding items to their shopping cart.</w:t>
      </w:r>
    </w:p>
    <w:p w14:paraId="55974A90" w14:textId="77777777" w:rsidR="00F63E15" w:rsidRDefault="003A04A4">
      <w:pPr>
        <w:pStyle w:val="ListBullet"/>
      </w:pPr>
      <w:r>
        <w:t>The system calculates the total cost.</w:t>
      </w:r>
    </w:p>
    <w:p w14:paraId="28145912" w14:textId="77777777" w:rsidR="00F63E15" w:rsidRDefault="003A04A4">
      <w:pPr>
        <w:pStyle w:val="ListBullet"/>
      </w:pPr>
      <w:r>
        <w:t>If the cart is empty, the user is notified wit</w:t>
      </w:r>
      <w:r>
        <w:t>h 'Cart is empty.'</w:t>
      </w:r>
    </w:p>
    <w:p w14:paraId="2FA9CA74" w14:textId="77777777" w:rsidR="00F63E15" w:rsidRDefault="003A04A4">
      <w:pPr>
        <w:pStyle w:val="ListBullet"/>
      </w:pPr>
      <w:r>
        <w:t>If not, the system confirms the order and provides a receipt.</w:t>
      </w:r>
    </w:p>
    <w:sectPr w:rsidR="00F63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4A4"/>
    <w:rsid w:val="00AA1D8D"/>
    <w:rsid w:val="00B47730"/>
    <w:rsid w:val="00CB0664"/>
    <w:rsid w:val="00F63E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F8C7D"/>
  <w14:defaultImageDpi w14:val="300"/>
  <w15:docId w15:val="{B752B1FC-CD26-4428-9B1A-B9C906C7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1" ma:contentTypeDescription="Create a new document." ma:contentTypeScope="" ma:versionID="7542d073ee05542f6139d2b31fd77c6d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24329e3671ff5dd04d88ff9a42f26252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7277b45-a713-46c6-acd9-2d9abfdecfe4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76261F-8952-4A96-B8E4-41147623D29F}"/>
</file>

<file path=customXml/itemProps3.xml><?xml version="1.0" encoding="utf-8"?>
<ds:datastoreItem xmlns:ds="http://schemas.openxmlformats.org/officeDocument/2006/customXml" ds:itemID="{AA1CF199-4909-407D-B028-F720B7888738}"/>
</file>

<file path=customXml/itemProps4.xml><?xml version="1.0" encoding="utf-8"?>
<ds:datastoreItem xmlns:ds="http://schemas.openxmlformats.org/officeDocument/2006/customXml" ds:itemID="{B0ACC404-5AC4-4019-88F6-7A5CAE7DCE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Mansour</cp:lastModifiedBy>
  <cp:revision>2</cp:revision>
  <dcterms:created xsi:type="dcterms:W3CDTF">2013-12-23T23:15:00Z</dcterms:created>
  <dcterms:modified xsi:type="dcterms:W3CDTF">2025-08-20T10:16:00Z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